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52194" w14:textId="77777777" w:rsidR="003C7E14" w:rsidRPr="00A20BA5" w:rsidRDefault="00A20BA5">
      <w:pPr>
        <w:pStyle w:val="Ttulo"/>
        <w:rPr>
          <w:lang w:val="pt-BR"/>
        </w:rPr>
      </w:pPr>
      <w:r w:rsidRPr="00A20BA5">
        <w:rPr>
          <w:lang w:val="pt-BR"/>
        </w:rPr>
        <w:t>Documentação do Aplicativo Mobile</w:t>
      </w:r>
    </w:p>
    <w:p w14:paraId="5B35D459" w14:textId="77777777" w:rsidR="003C7E14" w:rsidRPr="00A20BA5" w:rsidRDefault="00A20BA5">
      <w:pPr>
        <w:pStyle w:val="Ttulo1"/>
        <w:rPr>
          <w:lang w:val="pt-BR"/>
        </w:rPr>
      </w:pPr>
      <w:r w:rsidRPr="00A20BA5">
        <w:rPr>
          <w:lang w:val="pt-BR"/>
        </w:rPr>
        <w:t>Visão Geral</w:t>
      </w:r>
    </w:p>
    <w:p w14:paraId="3B205344" w14:textId="77777777" w:rsidR="003C7E14" w:rsidRPr="00A20BA5" w:rsidRDefault="00A20BA5">
      <w:pPr>
        <w:rPr>
          <w:lang w:val="pt-BR"/>
        </w:rPr>
      </w:pPr>
      <w:r w:rsidRPr="00A20BA5">
        <w:rPr>
          <w:lang w:val="pt-BR"/>
        </w:rPr>
        <w:t>O aplicativo mobile foi desenvolvido utilizando o framework React Native com o auxílio de bibliotecas como Expo para facilitar o processo de desenvolvimento, testes e deploy. A escolha do React Native permitiu a criação de uma aplicação cross-platform (Android e iOS) com uma única base de código, otimizando tanto o tempo de desenvolvimento quanto a manutenção futura.</w:t>
      </w:r>
      <w:r w:rsidRPr="00A20BA5">
        <w:rPr>
          <w:lang w:val="pt-BR"/>
        </w:rPr>
        <w:br/>
      </w:r>
      <w:r w:rsidRPr="00A20BA5">
        <w:rPr>
          <w:lang w:val="pt-BR"/>
        </w:rPr>
        <w:br/>
        <w:t>Assim como a versão web, o aplicativo mobile segue o padrão arquitetural MVC (Model-View-Controller), dividindo a lógica de negócios, a interface do usuário e o controle das interações de forma modular. O aplicativo também adota os princípios de Clean Architecture, garantindo baixo acoplamento entre as camadas e facilitando a escalabilidade e manutenção do sistema.</w:t>
      </w:r>
    </w:p>
    <w:p w14:paraId="622737FC" w14:textId="77777777" w:rsidR="003C7E14" w:rsidRPr="00A20BA5" w:rsidRDefault="00A20BA5">
      <w:pPr>
        <w:pStyle w:val="Ttulo1"/>
        <w:rPr>
          <w:lang w:val="pt-BR"/>
        </w:rPr>
      </w:pPr>
      <w:r w:rsidRPr="00A20BA5">
        <w:rPr>
          <w:lang w:val="pt-BR"/>
        </w:rPr>
        <w:t>Tecnologias Utilizadas</w:t>
      </w:r>
    </w:p>
    <w:p w14:paraId="159BA80C" w14:textId="67F5B947" w:rsidR="003C7E14" w:rsidRPr="007601E8" w:rsidRDefault="00A20BA5">
      <w:pPr>
        <w:rPr>
          <w:u w:val="single"/>
          <w:lang w:val="pt-BR"/>
        </w:rPr>
      </w:pPr>
      <w:r w:rsidRPr="00A20BA5">
        <w:rPr>
          <w:lang w:val="pt-BR"/>
        </w:rPr>
        <w:t>• React Native: Framework JavaScript utilizado para criar a interface mobile.</w:t>
      </w:r>
      <w:r w:rsidRPr="00A20BA5">
        <w:rPr>
          <w:lang w:val="pt-BR"/>
        </w:rPr>
        <w:br/>
        <w:t>• Expo: Ferramenta que simplifica o processo de desenvolvimento com React Native.</w:t>
      </w:r>
      <w:r w:rsidRPr="00A20BA5">
        <w:rPr>
          <w:lang w:val="pt-BR"/>
        </w:rPr>
        <w:br/>
        <w:t>• React Navigation: Biblioteca responsável pela navegação entre as diferentes telas.</w:t>
      </w:r>
      <w:r w:rsidRPr="00A20BA5">
        <w:rPr>
          <w:lang w:val="pt-BR"/>
        </w:rPr>
        <w:br/>
        <w:t>• Axios: Biblioteca usada para fazer requisições HTTP à API do sistema.</w:t>
      </w:r>
    </w:p>
    <w:p w14:paraId="0F8AA49C" w14:textId="77777777" w:rsidR="003C7E14" w:rsidRPr="00A20BA5" w:rsidRDefault="00A20BA5">
      <w:pPr>
        <w:pStyle w:val="Ttulo1"/>
        <w:rPr>
          <w:lang w:val="pt-BR"/>
        </w:rPr>
      </w:pPr>
      <w:r w:rsidRPr="00A20BA5">
        <w:rPr>
          <w:lang w:val="pt-BR"/>
        </w:rPr>
        <w:t>Estrutura do Projeto</w:t>
      </w:r>
    </w:p>
    <w:p w14:paraId="54D9BCC0" w14:textId="32D29BDE" w:rsidR="003C7E14" w:rsidRPr="00A20BA5" w:rsidRDefault="00A20BA5">
      <w:pPr>
        <w:rPr>
          <w:lang w:val="pt-BR"/>
        </w:rPr>
      </w:pPr>
      <w:r w:rsidRPr="00A20BA5">
        <w:rPr>
          <w:lang w:val="pt-BR"/>
        </w:rPr>
        <w:t>A aplicação mobile está organizada de maneira modular, utilizando o padrão MVC:</w:t>
      </w:r>
      <w:r w:rsidRPr="00A20BA5">
        <w:rPr>
          <w:lang w:val="pt-BR"/>
        </w:rPr>
        <w:br/>
        <w:t xml:space="preserve">• Model: Responsável pela interação </w:t>
      </w:r>
      <w:r w:rsidR="007601E8">
        <w:rPr>
          <w:lang w:val="pt-BR"/>
        </w:rPr>
        <w:t xml:space="preserve">da </w:t>
      </w:r>
      <w:r w:rsidRPr="00A20BA5">
        <w:rPr>
          <w:lang w:val="pt-BR"/>
        </w:rPr>
        <w:t xml:space="preserve">API backend </w:t>
      </w:r>
      <w:r w:rsidR="007601E8">
        <w:rPr>
          <w:lang w:val="pt-BR"/>
        </w:rPr>
        <w:t>com</w:t>
      </w:r>
      <w:r w:rsidRPr="00A20BA5">
        <w:rPr>
          <w:lang w:val="pt-BR"/>
        </w:rPr>
        <w:t xml:space="preserve"> a gestão dos dados</w:t>
      </w:r>
      <w:r w:rsidR="007601E8">
        <w:rPr>
          <w:lang w:val="pt-BR"/>
        </w:rPr>
        <w:t xml:space="preserve"> no banco de dados.</w:t>
      </w:r>
      <w:r w:rsidRPr="00A20BA5">
        <w:rPr>
          <w:lang w:val="pt-BR"/>
        </w:rPr>
        <w:br/>
        <w:t>• View: Componente de interface gráfica (UI) que exibe as informações para o usuário. Utiliza componentes do React Native e bibliotecas de estilização para a apresentação visual.</w:t>
      </w:r>
      <w:r w:rsidRPr="00A20BA5">
        <w:rPr>
          <w:lang w:val="pt-BR"/>
        </w:rPr>
        <w:br/>
        <w:t>• Controller: Controla o fluxo de dados entre o Model e a View. Também é responsável pelas interações com o usuário, como a navegação entre telas e a chamada de funções no backend.</w:t>
      </w:r>
    </w:p>
    <w:p w14:paraId="491FF2B6" w14:textId="47AAF3CE" w:rsidR="00A20BA5" w:rsidRDefault="00A20BA5">
      <w:pPr>
        <w:pStyle w:val="Ttulo1"/>
        <w:rPr>
          <w:lang w:val="pt-BR"/>
        </w:rPr>
      </w:pPr>
    </w:p>
    <w:p w14:paraId="045812A3" w14:textId="77777777" w:rsidR="000E501E" w:rsidRPr="000E501E" w:rsidRDefault="000E501E" w:rsidP="000E501E">
      <w:pPr>
        <w:rPr>
          <w:lang w:val="pt-BR"/>
        </w:rPr>
      </w:pPr>
    </w:p>
    <w:p w14:paraId="402B07EA" w14:textId="04298D57" w:rsidR="003C7E14" w:rsidRPr="00A20BA5" w:rsidRDefault="00A20BA5">
      <w:pPr>
        <w:pStyle w:val="Ttulo1"/>
        <w:rPr>
          <w:lang w:val="pt-BR"/>
        </w:rPr>
      </w:pPr>
      <w:r w:rsidRPr="00A20BA5">
        <w:rPr>
          <w:lang w:val="pt-BR"/>
        </w:rPr>
        <w:lastRenderedPageBreak/>
        <w:t>Funcionalidades</w:t>
      </w:r>
    </w:p>
    <w:p w14:paraId="4DDB60A4" w14:textId="77777777" w:rsidR="003C7E14" w:rsidRPr="00A20BA5" w:rsidRDefault="00A20BA5">
      <w:pPr>
        <w:pStyle w:val="Ttulo2"/>
        <w:rPr>
          <w:lang w:val="pt-BR"/>
        </w:rPr>
      </w:pPr>
      <w:r w:rsidRPr="00A20BA5">
        <w:rPr>
          <w:lang w:val="pt-BR"/>
        </w:rPr>
        <w:t>1. Login e Autenticação</w:t>
      </w:r>
    </w:p>
    <w:p w14:paraId="74175C1A" w14:textId="77777777" w:rsidR="003C7E14" w:rsidRPr="00A20BA5" w:rsidRDefault="00A20BA5">
      <w:pPr>
        <w:rPr>
          <w:lang w:val="pt-BR"/>
        </w:rPr>
      </w:pPr>
      <w:r w:rsidRPr="00A20BA5">
        <w:rPr>
          <w:lang w:val="pt-BR"/>
        </w:rPr>
        <w:t>O processo de autenticação no aplicativo mobile é gerenciado por JWT (JSON Web Tokens). O login é realizado através de uma interface simples, onde o usuário insere suas credenciais e, caso sejam válidas, é redirecionado para a tela principal. As credenciais são verificadas junto à API que retorna um token de acesso, armazenado localmente para autenticações subsequentes sem necessidade de login.</w:t>
      </w:r>
    </w:p>
    <w:p w14:paraId="3F353A32" w14:textId="77777777" w:rsidR="003C7E14" w:rsidRPr="00A20BA5" w:rsidRDefault="00A20BA5">
      <w:pPr>
        <w:pStyle w:val="Ttulo2"/>
        <w:rPr>
          <w:lang w:val="pt-BR"/>
        </w:rPr>
      </w:pPr>
      <w:r w:rsidRPr="00A20BA5">
        <w:rPr>
          <w:lang w:val="pt-BR"/>
        </w:rPr>
        <w:t>2. Dashboard</w:t>
      </w:r>
    </w:p>
    <w:p w14:paraId="7806679A" w14:textId="1B372993" w:rsidR="003C7E14" w:rsidRPr="00A20BA5" w:rsidRDefault="00A20BA5">
      <w:pPr>
        <w:rPr>
          <w:lang w:val="pt-BR"/>
        </w:rPr>
      </w:pPr>
      <w:r w:rsidRPr="00A20BA5">
        <w:rPr>
          <w:lang w:val="pt-BR"/>
        </w:rPr>
        <w:t>A tela principal do aplicativo é um Dashboard que exibe as principais informações do usuário e opções de navegação. Dependendo do perfil do usuário (Funcionário ou Administrador), diferentes funcionalidades são exibidas, como:</w:t>
      </w:r>
      <w:r w:rsidRPr="00A20BA5">
        <w:rPr>
          <w:lang w:val="pt-BR"/>
        </w:rPr>
        <w:br/>
        <w:t>• Funcionário: Gerenciamento de</w:t>
      </w:r>
      <w:r w:rsidR="00607A50">
        <w:rPr>
          <w:lang w:val="pt-BR"/>
        </w:rPr>
        <w:t xml:space="preserve"> estoque de</w:t>
      </w:r>
      <w:r w:rsidRPr="00A20BA5">
        <w:rPr>
          <w:lang w:val="pt-BR"/>
        </w:rPr>
        <w:t xml:space="preserve"> produtos e acesso a</w:t>
      </w:r>
      <w:r w:rsidR="00607A50">
        <w:rPr>
          <w:lang w:val="pt-BR"/>
        </w:rPr>
        <w:t>os</w:t>
      </w:r>
      <w:r w:rsidRPr="00A20BA5">
        <w:rPr>
          <w:lang w:val="pt-BR"/>
        </w:rPr>
        <w:t xml:space="preserve"> relatórios</w:t>
      </w:r>
      <w:r w:rsidR="00607A50">
        <w:rPr>
          <w:lang w:val="pt-BR"/>
        </w:rPr>
        <w:t xml:space="preserve"> do cultivo</w:t>
      </w:r>
      <w:r w:rsidRPr="00A20BA5">
        <w:rPr>
          <w:lang w:val="pt-BR"/>
        </w:rPr>
        <w:t>.</w:t>
      </w:r>
      <w:r w:rsidRPr="00A20BA5">
        <w:rPr>
          <w:lang w:val="pt-BR"/>
        </w:rPr>
        <w:br/>
        <w:t>• Administrador: Acesso às funcionalidades dos funcionários e controle de usuários (criação e gerenciamento de funcionários e administradores).</w:t>
      </w:r>
    </w:p>
    <w:p w14:paraId="28C17E2D" w14:textId="77777777" w:rsidR="003C7E14" w:rsidRPr="00A20BA5" w:rsidRDefault="00A20BA5">
      <w:pPr>
        <w:pStyle w:val="Ttulo2"/>
        <w:rPr>
          <w:lang w:val="pt-BR"/>
        </w:rPr>
      </w:pPr>
      <w:r w:rsidRPr="00A20BA5">
        <w:rPr>
          <w:lang w:val="pt-BR"/>
        </w:rPr>
        <w:t>3. Controle de Produção</w:t>
      </w:r>
    </w:p>
    <w:p w14:paraId="2212484F" w14:textId="77777777" w:rsidR="003C7E14" w:rsidRPr="00A20BA5" w:rsidRDefault="00A20BA5">
      <w:pPr>
        <w:rPr>
          <w:lang w:val="pt-BR"/>
        </w:rPr>
      </w:pPr>
      <w:r w:rsidRPr="00A20BA5">
        <w:rPr>
          <w:lang w:val="pt-BR"/>
        </w:rPr>
        <w:t>Os funcionários têm acesso a um módulo de Controle de Produção, que permite monitorar e gerenciar o processo de cultivo, incluindo:</w:t>
      </w:r>
      <w:r w:rsidRPr="00A20BA5">
        <w:rPr>
          <w:lang w:val="pt-BR"/>
        </w:rPr>
        <w:br/>
        <w:t>• Adição de novos produtos ao sistema.</w:t>
      </w:r>
      <w:r w:rsidRPr="00A20BA5">
        <w:rPr>
          <w:lang w:val="pt-BR"/>
        </w:rPr>
        <w:br/>
        <w:t>• Controle de irrigação e colheita.</w:t>
      </w:r>
      <w:r w:rsidRPr="00A20BA5">
        <w:rPr>
          <w:lang w:val="pt-BR"/>
        </w:rPr>
        <w:br/>
        <w:t>• Monitoramento da temperatura e outras condições ambientais.</w:t>
      </w:r>
    </w:p>
    <w:p w14:paraId="326CCEE0" w14:textId="77777777" w:rsidR="003C7E14" w:rsidRPr="00A20BA5" w:rsidRDefault="00A20BA5">
      <w:pPr>
        <w:pStyle w:val="Ttulo2"/>
        <w:rPr>
          <w:lang w:val="pt-BR"/>
        </w:rPr>
      </w:pPr>
      <w:r w:rsidRPr="00A20BA5">
        <w:rPr>
          <w:lang w:val="pt-BR"/>
        </w:rPr>
        <w:t>4. Gerenciamento de Estoque</w:t>
      </w:r>
    </w:p>
    <w:p w14:paraId="1349287E" w14:textId="2E42A739" w:rsidR="003C7E14" w:rsidRPr="00A20BA5" w:rsidRDefault="00A20BA5">
      <w:pPr>
        <w:rPr>
          <w:lang w:val="pt-BR"/>
        </w:rPr>
      </w:pPr>
      <w:r w:rsidRPr="00A20BA5">
        <w:rPr>
          <w:lang w:val="pt-BR"/>
        </w:rPr>
        <w:t xml:space="preserve">A funcionalidade de Gestão de Estoque permite que os funcionários e administradores visualizem e atualizem as quantidades de produtos no estoque. </w:t>
      </w:r>
    </w:p>
    <w:p w14:paraId="78A31754" w14:textId="77777777" w:rsidR="003C7E14" w:rsidRPr="00A20BA5" w:rsidRDefault="00A20BA5">
      <w:pPr>
        <w:pStyle w:val="Ttulo2"/>
        <w:rPr>
          <w:lang w:val="pt-BR"/>
        </w:rPr>
      </w:pPr>
      <w:r w:rsidRPr="00A20BA5">
        <w:rPr>
          <w:lang w:val="pt-BR"/>
        </w:rPr>
        <w:t>5. Relatórios e Análises</w:t>
      </w:r>
    </w:p>
    <w:p w14:paraId="693B0837" w14:textId="20B3A4BB" w:rsidR="00607A50" w:rsidRDefault="00A20BA5" w:rsidP="000E501E">
      <w:pPr>
        <w:rPr>
          <w:lang w:val="pt-BR"/>
        </w:rPr>
      </w:pPr>
      <w:r w:rsidRPr="00A20BA5">
        <w:rPr>
          <w:lang w:val="pt-BR"/>
        </w:rPr>
        <w:t xml:space="preserve">Administradores e funcionários têm acesso a relatórios que permitem a análise detalhada das vendas, </w:t>
      </w:r>
      <w:r w:rsidR="00607A50">
        <w:rPr>
          <w:lang w:val="pt-BR"/>
        </w:rPr>
        <w:t xml:space="preserve">e do gerenciamento de clientes. </w:t>
      </w:r>
    </w:p>
    <w:p w14:paraId="10675342" w14:textId="66F1C040" w:rsidR="00607A50" w:rsidRDefault="00607A50" w:rsidP="000E501E">
      <w:pPr>
        <w:rPr>
          <w:lang w:val="pt-BR"/>
        </w:rPr>
      </w:pPr>
    </w:p>
    <w:p w14:paraId="636936B5" w14:textId="5664A754" w:rsidR="00607A50" w:rsidRDefault="00607A50" w:rsidP="000E501E">
      <w:pPr>
        <w:rPr>
          <w:lang w:val="pt-BR"/>
        </w:rPr>
      </w:pPr>
    </w:p>
    <w:p w14:paraId="6E7418BB" w14:textId="76E5A841" w:rsidR="00607A50" w:rsidRDefault="00607A50" w:rsidP="000E501E">
      <w:pPr>
        <w:rPr>
          <w:lang w:val="pt-BR"/>
        </w:rPr>
      </w:pPr>
    </w:p>
    <w:p w14:paraId="64951C3F" w14:textId="47698DF4" w:rsidR="00607A50" w:rsidRDefault="00607A50" w:rsidP="000E501E">
      <w:pPr>
        <w:rPr>
          <w:lang w:val="pt-BR"/>
        </w:rPr>
      </w:pPr>
    </w:p>
    <w:p w14:paraId="3777A727" w14:textId="77777777" w:rsidR="00607A50" w:rsidRPr="000E501E" w:rsidRDefault="00607A50" w:rsidP="000E501E">
      <w:pPr>
        <w:rPr>
          <w:lang w:val="pt-BR"/>
        </w:rPr>
      </w:pPr>
    </w:p>
    <w:p w14:paraId="058416D7" w14:textId="69AEFB1E" w:rsidR="003C7E14" w:rsidRPr="00A20BA5" w:rsidRDefault="00A20BA5">
      <w:pPr>
        <w:pStyle w:val="Ttulo1"/>
        <w:rPr>
          <w:lang w:val="pt-BR"/>
        </w:rPr>
      </w:pPr>
      <w:r w:rsidRPr="00A20BA5">
        <w:rPr>
          <w:lang w:val="pt-BR"/>
        </w:rPr>
        <w:lastRenderedPageBreak/>
        <w:t>Perfis de Usuário</w:t>
      </w:r>
    </w:p>
    <w:p w14:paraId="376CEDB4" w14:textId="36B92867" w:rsidR="003C7E14" w:rsidRPr="00A20BA5" w:rsidRDefault="00A20BA5">
      <w:pPr>
        <w:rPr>
          <w:lang w:val="pt-BR"/>
        </w:rPr>
      </w:pPr>
      <w:r w:rsidRPr="00A20BA5">
        <w:rPr>
          <w:lang w:val="pt-BR"/>
        </w:rPr>
        <w:t xml:space="preserve">Assim como na versão web, o sistema mobile distingue </w:t>
      </w:r>
      <w:r w:rsidR="00607A50">
        <w:rPr>
          <w:lang w:val="pt-BR"/>
        </w:rPr>
        <w:t>dois</w:t>
      </w:r>
      <w:r w:rsidRPr="00A20BA5">
        <w:rPr>
          <w:lang w:val="pt-BR"/>
        </w:rPr>
        <w:t xml:space="preserve"> perfis principais de usuário:</w:t>
      </w:r>
      <w:r w:rsidRPr="00A20BA5">
        <w:rPr>
          <w:lang w:val="pt-BR"/>
        </w:rPr>
        <w:br/>
        <w:t>• Funcionário: Tem acesso ao gerenciamento de estoque, controle de produção e relatórios.</w:t>
      </w:r>
      <w:r w:rsidRPr="00A20BA5">
        <w:rPr>
          <w:lang w:val="pt-BR"/>
        </w:rPr>
        <w:br/>
        <w:t>• Administrador: Além das funcionalidades dos funcionários, pode gerenciar usuários e administradores, além de ter acesso a funções administrativas adicionais.</w:t>
      </w:r>
    </w:p>
    <w:p w14:paraId="38FE6EAA" w14:textId="77777777" w:rsidR="003C7E14" w:rsidRPr="00A20BA5" w:rsidRDefault="00A20BA5">
      <w:pPr>
        <w:pStyle w:val="Ttulo1"/>
        <w:rPr>
          <w:lang w:val="pt-BR"/>
        </w:rPr>
      </w:pPr>
      <w:r w:rsidRPr="00A20BA5">
        <w:rPr>
          <w:lang w:val="pt-BR"/>
        </w:rPr>
        <w:t>Boas Práticas de Segurança</w:t>
      </w:r>
    </w:p>
    <w:p w14:paraId="13E839A4" w14:textId="77777777" w:rsidR="003C7E14" w:rsidRPr="00A20BA5" w:rsidRDefault="00A20BA5">
      <w:pPr>
        <w:rPr>
          <w:lang w:val="pt-BR"/>
        </w:rPr>
      </w:pPr>
      <w:r w:rsidRPr="00A20BA5">
        <w:rPr>
          <w:lang w:val="pt-BR"/>
        </w:rPr>
        <w:t>Assim como na versão web, a segurança dos dados é uma prioridade no aplicativo mobile. Além da utilização de JWT para autenticação segura, o aplicativo implementa:</w:t>
      </w:r>
      <w:r w:rsidRPr="00A20BA5">
        <w:rPr>
          <w:lang w:val="pt-BR"/>
        </w:rPr>
        <w:br/>
        <w:t>• Armazenamento seguro de credenciais no dispositivo, utilizando o Secure Store do Expo.</w:t>
      </w:r>
      <w:r w:rsidRPr="00A20BA5">
        <w:rPr>
          <w:lang w:val="pt-BR"/>
        </w:rPr>
        <w:br/>
        <w:t>• Criptografia nas comunicações entre o aplicativo e a API backend (via HTTPS).</w:t>
      </w:r>
      <w:r w:rsidRPr="00A20BA5">
        <w:rPr>
          <w:lang w:val="pt-BR"/>
        </w:rPr>
        <w:br/>
        <w:t>• Controle de sessão, com expiração automática de tokens e logout automático após um período de inatividade.</w:t>
      </w:r>
    </w:p>
    <w:p w14:paraId="4EF7FFCD" w14:textId="77777777" w:rsidR="003C7E14" w:rsidRPr="00A20BA5" w:rsidRDefault="00A20BA5">
      <w:pPr>
        <w:pStyle w:val="Ttulo1"/>
        <w:rPr>
          <w:lang w:val="pt-BR"/>
        </w:rPr>
      </w:pPr>
      <w:r w:rsidRPr="00A20BA5">
        <w:rPr>
          <w:lang w:val="pt-BR"/>
        </w:rPr>
        <w:t>Atualizações Futuras</w:t>
      </w:r>
    </w:p>
    <w:p w14:paraId="1B1D304B" w14:textId="4A48CD50" w:rsidR="003C7E14" w:rsidRPr="00A20BA5" w:rsidRDefault="00A20BA5">
      <w:pPr>
        <w:rPr>
          <w:lang w:val="pt-BR"/>
        </w:rPr>
      </w:pPr>
      <w:r w:rsidRPr="00A20BA5">
        <w:rPr>
          <w:lang w:val="pt-BR"/>
        </w:rPr>
        <w:t xml:space="preserve">O aplicativo está preparado para evoluções futuras, seguindo os princípios de Clean Architecture para garantir que novas funcionalidades possam ser adicionadas sem afetar a estabilidade das já existentes. </w:t>
      </w:r>
    </w:p>
    <w:sectPr w:rsidR="003C7E14" w:rsidRPr="00A20B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01E"/>
    <w:rsid w:val="0015074B"/>
    <w:rsid w:val="0029639D"/>
    <w:rsid w:val="00326F90"/>
    <w:rsid w:val="00370570"/>
    <w:rsid w:val="003C7E14"/>
    <w:rsid w:val="00584D35"/>
    <w:rsid w:val="00607A50"/>
    <w:rsid w:val="007601E8"/>
    <w:rsid w:val="00A20BA5"/>
    <w:rsid w:val="00AA1D8D"/>
    <w:rsid w:val="00B47730"/>
    <w:rsid w:val="00CB0664"/>
    <w:rsid w:val="00D707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61C203"/>
  <w14:defaultImageDpi w14:val="300"/>
  <w15:docId w15:val="{235D7CAE-45E5-4B30-BF1F-7D7710F8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667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Natali</cp:lastModifiedBy>
  <cp:revision>10</cp:revision>
  <dcterms:created xsi:type="dcterms:W3CDTF">2013-12-23T23:15:00Z</dcterms:created>
  <dcterms:modified xsi:type="dcterms:W3CDTF">2024-10-10T18:35:00Z</dcterms:modified>
  <cp:category/>
</cp:coreProperties>
</file>